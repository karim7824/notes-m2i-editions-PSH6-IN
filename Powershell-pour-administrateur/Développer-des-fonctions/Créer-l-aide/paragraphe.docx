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Créer l'aide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