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87" w:rsidRDefault="00D80387">
      <w:pPr>
        <w:pStyle w:val="site"/>
      </w:pPr>
    </w:p>
    <w:p>
      <w:pPr>
        <w:pStyle w:val="Titre2"/>
      </w:pPr>
      <w:r>
        <w:t>Création d'une tâche planifiée personnalisée</w:t>
      </w:r>
    </w:p>
    <w:sectPr w:rsidR="00D803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96649"/>
    <w:rsid w:val="00AA1D8D"/>
    <w:rsid w:val="00B47730"/>
    <w:rsid w:val="00CB0664"/>
    <w:rsid w:val="00D80387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sid w:val="00D80387"/>
    <w:rPr>
      <w:rFonts w:ascii="Times New Roman" w:hAnsi="Times New Roman"/>
      <w:sz w:val="26"/>
    </w:rPr>
  </w:style>
  <w:style w:type="paragraph" w:customStyle="1" w:styleId="ptexte">
    <w:name w:val="ptexte"/>
    <w:rsid w:val="00D80387"/>
    <w:rPr>
      <w:rFonts w:ascii="Times New Roman" w:hAnsi="Times New Roman"/>
      <w:sz w:val="26"/>
    </w:rPr>
  </w:style>
  <w:style w:type="paragraph" w:customStyle="1" w:styleId="stexte">
    <w:name w:val="stexte"/>
    <w:rsid w:val="00D80387"/>
    <w:rPr>
      <w:rFonts w:ascii="Times New Roman" w:hAnsi="Times New Roman"/>
      <w:sz w:val="26"/>
    </w:rPr>
  </w:style>
  <w:style w:type="paragraph" w:customStyle="1" w:styleId="exerciceenonce">
    <w:name w:val="exerciceenonce"/>
    <w:rsid w:val="00D80387"/>
    <w:rPr>
      <w:rFonts w:ascii="Times New Roman" w:hAnsi="Times New Roman"/>
      <w:sz w:val="26"/>
    </w:rPr>
  </w:style>
  <w:style w:type="paragraph" w:customStyle="1" w:styleId="exercicecorrige">
    <w:name w:val="exercicecorrige"/>
    <w:rsid w:val="00D80387"/>
    <w:rPr>
      <w:rFonts w:ascii="Times New Roman" w:hAnsi="Times New Roman"/>
      <w:sz w:val="26"/>
    </w:rPr>
  </w:style>
  <w:style w:type="paragraph" w:customStyle="1" w:styleId="site">
    <w:name w:val="site"/>
    <w:rsid w:val="00D80387"/>
    <w:rPr>
      <w:rFonts w:ascii="Times New Roman" w:hAnsi="Times New Roman"/>
      <w:sz w:val="26"/>
    </w:rPr>
  </w:style>
  <w:style w:type="paragraph" w:customStyle="1" w:styleId="exercicedownload">
    <w:name w:val="exercicedownload"/>
    <w:rsid w:val="00D80387"/>
    <w:rPr>
      <w:rFonts w:ascii="Times New Roman" w:hAnsi="Times New Roman"/>
      <w:sz w:val="26"/>
    </w:rPr>
  </w:style>
  <w:style w:type="paragraph" w:customStyle="1" w:styleId="exempledescription">
    <w:name w:val="exempledescription"/>
    <w:rsid w:val="00D80387"/>
    <w:rPr>
      <w:rFonts w:ascii="Times New Roman" w:hAnsi="Times New Roman"/>
      <w:sz w:val="26"/>
    </w:rPr>
  </w:style>
  <w:style w:type="paragraph" w:customStyle="1" w:styleId="exemplecontenu">
    <w:name w:val="exemplecontenu"/>
    <w:rsid w:val="00D80387"/>
    <w:rPr>
      <w:rFonts w:ascii="Times New Roman" w:hAnsi="Times New Roman"/>
      <w:sz w:val="26"/>
    </w:rPr>
  </w:style>
  <w:style w:type="paragraph" w:customStyle="1" w:styleId="description">
    <w:name w:val="description"/>
    <w:rsid w:val="00D80387"/>
    <w:rPr>
      <w:rFonts w:ascii="Calibri" w:hAnsi="Calibri"/>
      <w:sz w:val="26"/>
    </w:rPr>
  </w:style>
  <w:style w:type="paragraph" w:customStyle="1" w:styleId="console">
    <w:name w:val="console"/>
    <w:rsid w:val="00D80387"/>
    <w:rPr>
      <w:rFonts w:ascii="Calibri" w:hAnsi="Calibri"/>
      <w:sz w:val="26"/>
    </w:rPr>
  </w:style>
  <w:style w:type="paragraph" w:customStyle="1" w:styleId="exemple">
    <w:name w:val="exemple"/>
    <w:rsid w:val="00D80387"/>
    <w:rPr>
      <w:rFonts w:ascii="Calibri" w:hAnsi="Calibri"/>
      <w:sz w:val="26"/>
    </w:rPr>
  </w:style>
  <w:style w:type="paragraph" w:customStyle="1" w:styleId="illustration">
    <w:name w:val="illustration"/>
    <w:rsid w:val="00D80387"/>
    <w:rPr>
      <w:rFonts w:ascii="Calibri" w:hAnsi="Calibri"/>
      <w:sz w:val="26"/>
    </w:rPr>
  </w:style>
  <w:style w:type="paragraph" w:customStyle="1" w:styleId="corrige">
    <w:name w:val="corrige"/>
    <w:rsid w:val="00D80387"/>
    <w:rPr>
      <w:rFonts w:ascii="Calibri" w:hAnsi="Calibri"/>
      <w:sz w:val="26"/>
    </w:rPr>
  </w:style>
  <w:style w:type="paragraph" w:customStyle="1" w:styleId="enonce">
    <w:name w:val="enonce"/>
    <w:rsid w:val="00D80387"/>
    <w:rPr>
      <w:rFonts w:ascii="Calibri" w:hAnsi="Calibri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74C425-9CA2-470F-A5A9-FF23C6E0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OS_WS2016_HV</cp:lastModifiedBy>
  <cp:revision>2</cp:revision>
  <dcterms:created xsi:type="dcterms:W3CDTF">2013-12-23T23:15:00Z</dcterms:created>
  <dcterms:modified xsi:type="dcterms:W3CDTF">2024-03-27T14:28:00Z</dcterms:modified>
  <cp:category/>
</cp:coreProperties>
</file>