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Déclarer et initialiser les variables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