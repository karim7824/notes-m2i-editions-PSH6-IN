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Mise en oeuvre du code modulaire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