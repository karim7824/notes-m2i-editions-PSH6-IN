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Découvrir-les-instructions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