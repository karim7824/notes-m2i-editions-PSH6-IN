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Ouvrir une session distante en PowerShell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