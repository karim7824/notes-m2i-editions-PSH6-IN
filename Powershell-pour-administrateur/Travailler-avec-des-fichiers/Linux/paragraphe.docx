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87" w:rsidRDefault="00D80387">
      <w:pPr>
        <w:pStyle w:val="site"/>
      </w:pPr>
    </w:p>
    <w:p>
      <w:pPr>
        <w:pStyle w:val="Titre2"/>
      </w:pPr>
      <w:r>
        <w:t>Linux</w:t>
      </w:r>
    </w:p>
    <w:sectPr w:rsidR="00D803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96649"/>
    <w:rsid w:val="00AA1D8D"/>
    <w:rsid w:val="00B47730"/>
    <w:rsid w:val="00CB0664"/>
    <w:rsid w:val="00D80387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sid w:val="00D80387"/>
    <w:rPr>
      <w:rFonts w:ascii="Times New Roman" w:hAnsi="Times New Roman"/>
      <w:sz w:val="26"/>
    </w:rPr>
  </w:style>
  <w:style w:type="paragraph" w:customStyle="1" w:styleId="ptexte">
    <w:name w:val="ptexte"/>
    <w:rsid w:val="00D80387"/>
    <w:rPr>
      <w:rFonts w:ascii="Times New Roman" w:hAnsi="Times New Roman"/>
      <w:sz w:val="26"/>
    </w:rPr>
  </w:style>
  <w:style w:type="paragraph" w:customStyle="1" w:styleId="stexte">
    <w:name w:val="stexte"/>
    <w:rsid w:val="00D80387"/>
    <w:rPr>
      <w:rFonts w:ascii="Times New Roman" w:hAnsi="Times New Roman"/>
      <w:sz w:val="26"/>
    </w:rPr>
  </w:style>
  <w:style w:type="paragraph" w:customStyle="1" w:styleId="exerciceenonce">
    <w:name w:val="exerciceenonce"/>
    <w:rsid w:val="00D80387"/>
    <w:rPr>
      <w:rFonts w:ascii="Times New Roman" w:hAnsi="Times New Roman"/>
      <w:sz w:val="26"/>
    </w:rPr>
  </w:style>
  <w:style w:type="paragraph" w:customStyle="1" w:styleId="exercicecorrige">
    <w:name w:val="exercicecorrige"/>
    <w:rsid w:val="00D80387"/>
    <w:rPr>
      <w:rFonts w:ascii="Times New Roman" w:hAnsi="Times New Roman"/>
      <w:sz w:val="26"/>
    </w:rPr>
  </w:style>
  <w:style w:type="paragraph" w:customStyle="1" w:styleId="site">
    <w:name w:val="site"/>
    <w:rsid w:val="00D80387"/>
    <w:rPr>
      <w:rFonts w:ascii="Times New Roman" w:hAnsi="Times New Roman"/>
      <w:sz w:val="26"/>
    </w:rPr>
  </w:style>
  <w:style w:type="paragraph" w:customStyle="1" w:styleId="exercicedownload">
    <w:name w:val="exercicedownload"/>
    <w:rsid w:val="00D80387"/>
    <w:rPr>
      <w:rFonts w:ascii="Times New Roman" w:hAnsi="Times New Roman"/>
      <w:sz w:val="26"/>
    </w:rPr>
  </w:style>
  <w:style w:type="paragraph" w:customStyle="1" w:styleId="exempledescription">
    <w:name w:val="exempledescription"/>
    <w:rsid w:val="00D80387"/>
    <w:rPr>
      <w:rFonts w:ascii="Times New Roman" w:hAnsi="Times New Roman"/>
      <w:sz w:val="26"/>
    </w:rPr>
  </w:style>
  <w:style w:type="paragraph" w:customStyle="1" w:styleId="exemplecontenu">
    <w:name w:val="exemplecontenu"/>
    <w:rsid w:val="00D80387"/>
    <w:rPr>
      <w:rFonts w:ascii="Times New Roman" w:hAnsi="Times New Roman"/>
      <w:sz w:val="26"/>
    </w:rPr>
  </w:style>
  <w:style w:type="paragraph" w:customStyle="1" w:styleId="description">
    <w:name w:val="description"/>
    <w:rsid w:val="00D80387"/>
    <w:rPr>
      <w:rFonts w:ascii="Calibri" w:hAnsi="Calibri"/>
      <w:sz w:val="26"/>
    </w:rPr>
  </w:style>
  <w:style w:type="paragraph" w:customStyle="1" w:styleId="console">
    <w:name w:val="console"/>
    <w:rsid w:val="00D80387"/>
    <w:rPr>
      <w:rFonts w:ascii="Calibri" w:hAnsi="Calibri"/>
      <w:sz w:val="26"/>
    </w:rPr>
  </w:style>
  <w:style w:type="paragraph" w:customStyle="1" w:styleId="exemple">
    <w:name w:val="exemple"/>
    <w:rsid w:val="00D80387"/>
    <w:rPr>
      <w:rFonts w:ascii="Calibri" w:hAnsi="Calibri"/>
      <w:sz w:val="26"/>
    </w:rPr>
  </w:style>
  <w:style w:type="paragraph" w:customStyle="1" w:styleId="illustration">
    <w:name w:val="illustration"/>
    <w:rsid w:val="00D80387"/>
    <w:rPr>
      <w:rFonts w:ascii="Calibri" w:hAnsi="Calibri"/>
      <w:sz w:val="26"/>
    </w:rPr>
  </w:style>
  <w:style w:type="paragraph" w:customStyle="1" w:styleId="corrige">
    <w:name w:val="corrige"/>
    <w:rsid w:val="00D80387"/>
    <w:rPr>
      <w:rFonts w:ascii="Calibri" w:hAnsi="Calibri"/>
      <w:sz w:val="26"/>
    </w:rPr>
  </w:style>
  <w:style w:type="paragraph" w:customStyle="1" w:styleId="enonce">
    <w:name w:val="enonce"/>
    <w:rsid w:val="00D80387"/>
    <w:rPr>
      <w:rFonts w:ascii="Calibri" w:hAnsi="Calibri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4C425-9CA2-470F-A5A9-FF23C6E0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2024-03-27T14:28:00Z</dcterms:modified>
  <cp:category/>
</cp:coreProperties>
</file>