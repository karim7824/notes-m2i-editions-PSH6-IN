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Initiation aux workflows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