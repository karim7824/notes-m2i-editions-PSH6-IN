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Lecture et manipulation de fichiers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