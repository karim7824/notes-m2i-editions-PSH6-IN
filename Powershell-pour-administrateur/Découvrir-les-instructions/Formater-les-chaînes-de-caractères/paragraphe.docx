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Formater les chaînes de caractères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