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Historique des versions de PowerShell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