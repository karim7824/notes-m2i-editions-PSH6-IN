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Appeler un script PowerShell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