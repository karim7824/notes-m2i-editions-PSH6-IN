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87" w:rsidRDefault="00D80387">
      <w:pPr>
        <w:pStyle w:val="site"/>
      </w:pPr>
    </w:p>
    <w:p>
      <w:pPr>
        <w:pStyle w:val="Titre2"/>
      </w:pPr>
      <w:r>
        <w:t>Utiliser l'instruction conditionnelle</w:t>
      </w:r>
    </w:p>
    <w:sectPr w:rsidR="00D803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96649"/>
    <w:rsid w:val="00AA1D8D"/>
    <w:rsid w:val="00B47730"/>
    <w:rsid w:val="00CB0664"/>
    <w:rsid w:val="00D80387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sid w:val="00D80387"/>
    <w:rPr>
      <w:rFonts w:ascii="Times New Roman" w:hAnsi="Times New Roman"/>
      <w:sz w:val="26"/>
    </w:rPr>
  </w:style>
  <w:style w:type="paragraph" w:customStyle="1" w:styleId="ptexte">
    <w:name w:val="ptexte"/>
    <w:rsid w:val="00D80387"/>
    <w:rPr>
      <w:rFonts w:ascii="Times New Roman" w:hAnsi="Times New Roman"/>
      <w:sz w:val="26"/>
    </w:rPr>
  </w:style>
  <w:style w:type="paragraph" w:customStyle="1" w:styleId="stexte">
    <w:name w:val="stexte"/>
    <w:rsid w:val="00D80387"/>
    <w:rPr>
      <w:rFonts w:ascii="Times New Roman" w:hAnsi="Times New Roman"/>
      <w:sz w:val="26"/>
    </w:rPr>
  </w:style>
  <w:style w:type="paragraph" w:customStyle="1" w:styleId="exerciceenonce">
    <w:name w:val="exerciceenonce"/>
    <w:rsid w:val="00D80387"/>
    <w:rPr>
      <w:rFonts w:ascii="Times New Roman" w:hAnsi="Times New Roman"/>
      <w:sz w:val="26"/>
    </w:rPr>
  </w:style>
  <w:style w:type="paragraph" w:customStyle="1" w:styleId="exercicecorrige">
    <w:name w:val="exercicecorrige"/>
    <w:rsid w:val="00D80387"/>
    <w:rPr>
      <w:rFonts w:ascii="Times New Roman" w:hAnsi="Times New Roman"/>
      <w:sz w:val="26"/>
    </w:rPr>
  </w:style>
  <w:style w:type="paragraph" w:customStyle="1" w:styleId="site">
    <w:name w:val="site"/>
    <w:rsid w:val="00D80387"/>
    <w:rPr>
      <w:rFonts w:ascii="Times New Roman" w:hAnsi="Times New Roman"/>
      <w:sz w:val="26"/>
    </w:rPr>
  </w:style>
  <w:style w:type="paragraph" w:customStyle="1" w:styleId="exercicedownload">
    <w:name w:val="exercicedownload"/>
    <w:rsid w:val="00D80387"/>
    <w:rPr>
      <w:rFonts w:ascii="Times New Roman" w:hAnsi="Times New Roman"/>
      <w:sz w:val="26"/>
    </w:rPr>
  </w:style>
  <w:style w:type="paragraph" w:customStyle="1" w:styleId="exempledescription">
    <w:name w:val="exempledescription"/>
    <w:rsid w:val="00D80387"/>
    <w:rPr>
      <w:rFonts w:ascii="Times New Roman" w:hAnsi="Times New Roman"/>
      <w:sz w:val="26"/>
    </w:rPr>
  </w:style>
  <w:style w:type="paragraph" w:customStyle="1" w:styleId="exemplecontenu">
    <w:name w:val="exemplecontenu"/>
    <w:rsid w:val="00D80387"/>
    <w:rPr>
      <w:rFonts w:ascii="Times New Roman" w:hAnsi="Times New Roman"/>
      <w:sz w:val="26"/>
    </w:rPr>
  </w:style>
  <w:style w:type="paragraph" w:customStyle="1" w:styleId="description">
    <w:name w:val="description"/>
    <w:rsid w:val="00D80387"/>
    <w:rPr>
      <w:rFonts w:ascii="Calibri" w:hAnsi="Calibri"/>
      <w:sz w:val="26"/>
    </w:rPr>
  </w:style>
  <w:style w:type="paragraph" w:customStyle="1" w:styleId="console">
    <w:name w:val="console"/>
    <w:rsid w:val="00D80387"/>
    <w:rPr>
      <w:rFonts w:ascii="Calibri" w:hAnsi="Calibri"/>
      <w:sz w:val="26"/>
    </w:rPr>
  </w:style>
  <w:style w:type="paragraph" w:customStyle="1" w:styleId="exemple">
    <w:name w:val="exemple"/>
    <w:rsid w:val="00D80387"/>
    <w:rPr>
      <w:rFonts w:ascii="Calibri" w:hAnsi="Calibri"/>
      <w:sz w:val="26"/>
    </w:rPr>
  </w:style>
  <w:style w:type="paragraph" w:customStyle="1" w:styleId="illustration">
    <w:name w:val="illustration"/>
    <w:rsid w:val="00D80387"/>
    <w:rPr>
      <w:rFonts w:ascii="Calibri" w:hAnsi="Calibri"/>
      <w:sz w:val="26"/>
    </w:rPr>
  </w:style>
  <w:style w:type="paragraph" w:customStyle="1" w:styleId="corrige">
    <w:name w:val="corrige"/>
    <w:rsid w:val="00D80387"/>
    <w:rPr>
      <w:rFonts w:ascii="Calibri" w:hAnsi="Calibri"/>
      <w:sz w:val="26"/>
    </w:rPr>
  </w:style>
  <w:style w:type="paragraph" w:customStyle="1" w:styleId="enonce">
    <w:name w:val="enonce"/>
    <w:rsid w:val="00D80387"/>
    <w:rPr>
      <w:rFonts w:ascii="Calibri" w:hAnsi="Calibri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4C425-9CA2-470F-A5A9-FF23C6E0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2024-03-27T14:28:00Z</dcterms:modified>
  <cp:category/>
</cp:coreProperties>
</file>