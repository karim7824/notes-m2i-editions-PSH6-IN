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Linux avec PowerShell Core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