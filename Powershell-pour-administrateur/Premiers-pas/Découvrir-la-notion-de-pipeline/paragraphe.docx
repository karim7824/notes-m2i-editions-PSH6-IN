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Découvrir la notion de pipeline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