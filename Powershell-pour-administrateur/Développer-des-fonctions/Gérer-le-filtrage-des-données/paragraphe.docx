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Gérer le filtrage des données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