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Découvrir Visual Studio Code et PowerShell ISE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