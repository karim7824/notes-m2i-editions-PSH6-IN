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Utiliser les opérateurs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