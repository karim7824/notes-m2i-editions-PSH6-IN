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387" w:rsidRDefault="00D80387">
      <w:pPr>
        <w:pStyle w:val="site"/>
      </w:pPr>
    </w:p>
    <w:p>
      <w:pPr>
        <w:pStyle w:val="Titre2"/>
      </w:pPr>
      <w:r>
        <w:t>Navigation dans le système de fichiers</w:t>
      </w:r>
    </w:p>
    <w:sectPr w:rsidR="00D803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A96649"/>
    <w:rsid w:val="00AA1D8D"/>
    <w:rsid w:val="00B47730"/>
    <w:rsid w:val="00CB0664"/>
    <w:rsid w:val="00D80387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sid w:val="00D80387"/>
    <w:rPr>
      <w:rFonts w:ascii="Times New Roman" w:hAnsi="Times New Roman"/>
      <w:sz w:val="26"/>
    </w:rPr>
  </w:style>
  <w:style w:type="paragraph" w:customStyle="1" w:styleId="ptexte">
    <w:name w:val="ptexte"/>
    <w:rsid w:val="00D80387"/>
    <w:rPr>
      <w:rFonts w:ascii="Times New Roman" w:hAnsi="Times New Roman"/>
      <w:sz w:val="26"/>
    </w:rPr>
  </w:style>
  <w:style w:type="paragraph" w:customStyle="1" w:styleId="stexte">
    <w:name w:val="stexte"/>
    <w:rsid w:val="00D80387"/>
    <w:rPr>
      <w:rFonts w:ascii="Times New Roman" w:hAnsi="Times New Roman"/>
      <w:sz w:val="26"/>
    </w:rPr>
  </w:style>
  <w:style w:type="paragraph" w:customStyle="1" w:styleId="exerciceenonce">
    <w:name w:val="exerciceenonce"/>
    <w:rsid w:val="00D80387"/>
    <w:rPr>
      <w:rFonts w:ascii="Times New Roman" w:hAnsi="Times New Roman"/>
      <w:sz w:val="26"/>
    </w:rPr>
  </w:style>
  <w:style w:type="paragraph" w:customStyle="1" w:styleId="exercicecorrige">
    <w:name w:val="exercicecorrige"/>
    <w:rsid w:val="00D80387"/>
    <w:rPr>
      <w:rFonts w:ascii="Times New Roman" w:hAnsi="Times New Roman"/>
      <w:sz w:val="26"/>
    </w:rPr>
  </w:style>
  <w:style w:type="paragraph" w:customStyle="1" w:styleId="site">
    <w:name w:val="site"/>
    <w:rsid w:val="00D80387"/>
    <w:rPr>
      <w:rFonts w:ascii="Times New Roman" w:hAnsi="Times New Roman"/>
      <w:sz w:val="26"/>
    </w:rPr>
  </w:style>
  <w:style w:type="paragraph" w:customStyle="1" w:styleId="exercicedownload">
    <w:name w:val="exercicedownload"/>
    <w:rsid w:val="00D80387"/>
    <w:rPr>
      <w:rFonts w:ascii="Times New Roman" w:hAnsi="Times New Roman"/>
      <w:sz w:val="26"/>
    </w:rPr>
  </w:style>
  <w:style w:type="paragraph" w:customStyle="1" w:styleId="exempledescription">
    <w:name w:val="exempledescription"/>
    <w:rsid w:val="00D80387"/>
    <w:rPr>
      <w:rFonts w:ascii="Times New Roman" w:hAnsi="Times New Roman"/>
      <w:sz w:val="26"/>
    </w:rPr>
  </w:style>
  <w:style w:type="paragraph" w:customStyle="1" w:styleId="exemplecontenu">
    <w:name w:val="exemplecontenu"/>
    <w:rsid w:val="00D80387"/>
    <w:rPr>
      <w:rFonts w:ascii="Times New Roman" w:hAnsi="Times New Roman"/>
      <w:sz w:val="26"/>
    </w:rPr>
  </w:style>
  <w:style w:type="paragraph" w:customStyle="1" w:styleId="description">
    <w:name w:val="description"/>
    <w:rsid w:val="00D80387"/>
    <w:rPr>
      <w:rFonts w:ascii="Calibri" w:hAnsi="Calibri"/>
      <w:sz w:val="26"/>
    </w:rPr>
  </w:style>
  <w:style w:type="paragraph" w:customStyle="1" w:styleId="console">
    <w:name w:val="console"/>
    <w:rsid w:val="00D80387"/>
    <w:rPr>
      <w:rFonts w:ascii="Calibri" w:hAnsi="Calibri"/>
      <w:sz w:val="26"/>
    </w:rPr>
  </w:style>
  <w:style w:type="paragraph" w:customStyle="1" w:styleId="exemple">
    <w:name w:val="exemple"/>
    <w:rsid w:val="00D80387"/>
    <w:rPr>
      <w:rFonts w:ascii="Calibri" w:hAnsi="Calibri"/>
      <w:sz w:val="26"/>
    </w:rPr>
  </w:style>
  <w:style w:type="paragraph" w:customStyle="1" w:styleId="illustration">
    <w:name w:val="illustration"/>
    <w:rsid w:val="00D80387"/>
    <w:rPr>
      <w:rFonts w:ascii="Calibri" w:hAnsi="Calibri"/>
      <w:sz w:val="26"/>
    </w:rPr>
  </w:style>
  <w:style w:type="paragraph" w:customStyle="1" w:styleId="corrige">
    <w:name w:val="corrige"/>
    <w:rsid w:val="00D80387"/>
    <w:rPr>
      <w:rFonts w:ascii="Calibri" w:hAnsi="Calibri"/>
      <w:sz w:val="26"/>
    </w:rPr>
  </w:style>
  <w:style w:type="paragraph" w:customStyle="1" w:styleId="enonce">
    <w:name w:val="enonce"/>
    <w:rsid w:val="00D80387"/>
    <w:rPr>
      <w:rFonts w:ascii="Calibri" w:hAnsi="Calibri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74C425-9CA2-470F-A5A9-FF23C6E0B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OS_WS2016_HV</cp:lastModifiedBy>
  <cp:revision>2</cp:revision>
  <dcterms:created xsi:type="dcterms:W3CDTF">2013-12-23T23:15:00Z</dcterms:created>
  <dcterms:modified xsi:type="dcterms:W3CDTF">2024-03-27T14:28:00Z</dcterms:modified>
  <cp:category/>
</cp:coreProperties>
</file>