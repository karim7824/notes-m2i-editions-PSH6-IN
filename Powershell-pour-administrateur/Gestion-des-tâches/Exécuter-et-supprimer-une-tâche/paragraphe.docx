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Exécuter et supprimer une tâche planifiée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