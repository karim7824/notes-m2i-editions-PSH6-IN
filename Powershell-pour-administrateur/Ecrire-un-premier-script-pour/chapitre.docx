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Ecrire-un-premier-script-pour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