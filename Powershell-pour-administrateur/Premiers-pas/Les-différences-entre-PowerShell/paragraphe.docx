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0387" w:rsidRDefault="00D80387">
      <w:pPr>
        <w:pStyle w:val="site"/>
      </w:pPr>
    </w:p>
    <w:p>
      <w:pPr>
        <w:pStyle w:val="Titre2"/>
      </w:pPr>
      <w:r>
        <w:t>Les différences entre PowerShell Core et Windows PowerShell</w:t>
      </w:r>
    </w:p>
    <w:sectPr w:rsidR="00D8038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hyphenationZone w:val="425"/>
  <w:characterSpacingControl w:val="doNotCompress"/>
  <w:compat>
    <w:useFELayout/>
  </w:compat>
  <w:rsids>
    <w:rsidRoot w:val="00B47730"/>
    <w:rsid w:val="00034616"/>
    <w:rsid w:val="0006063C"/>
    <w:rsid w:val="0015074B"/>
    <w:rsid w:val="0029639D"/>
    <w:rsid w:val="00326F90"/>
    <w:rsid w:val="00A96649"/>
    <w:rsid w:val="00AA1D8D"/>
    <w:rsid w:val="00B47730"/>
    <w:rsid w:val="00CB0664"/>
    <w:rsid w:val="00D80387"/>
    <w:rsid w:val="00FC69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Emphasepl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Emphase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pl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texte">
    <w:name w:val="ctexte"/>
    <w:rsid w:val="00D80387"/>
    <w:rPr>
      <w:rFonts w:ascii="Times New Roman" w:hAnsi="Times New Roman"/>
      <w:sz w:val="26"/>
    </w:rPr>
  </w:style>
  <w:style w:type="paragraph" w:customStyle="1" w:styleId="ptexte">
    <w:name w:val="ptexte"/>
    <w:rsid w:val="00D80387"/>
    <w:rPr>
      <w:rFonts w:ascii="Times New Roman" w:hAnsi="Times New Roman"/>
      <w:sz w:val="26"/>
    </w:rPr>
  </w:style>
  <w:style w:type="paragraph" w:customStyle="1" w:styleId="stexte">
    <w:name w:val="stexte"/>
    <w:rsid w:val="00D80387"/>
    <w:rPr>
      <w:rFonts w:ascii="Times New Roman" w:hAnsi="Times New Roman"/>
      <w:sz w:val="26"/>
    </w:rPr>
  </w:style>
  <w:style w:type="paragraph" w:customStyle="1" w:styleId="exerciceenonce">
    <w:name w:val="exerciceenonce"/>
    <w:rsid w:val="00D80387"/>
    <w:rPr>
      <w:rFonts w:ascii="Times New Roman" w:hAnsi="Times New Roman"/>
      <w:sz w:val="26"/>
    </w:rPr>
  </w:style>
  <w:style w:type="paragraph" w:customStyle="1" w:styleId="exercicecorrige">
    <w:name w:val="exercicecorrige"/>
    <w:rsid w:val="00D80387"/>
    <w:rPr>
      <w:rFonts w:ascii="Times New Roman" w:hAnsi="Times New Roman"/>
      <w:sz w:val="26"/>
    </w:rPr>
  </w:style>
  <w:style w:type="paragraph" w:customStyle="1" w:styleId="site">
    <w:name w:val="site"/>
    <w:rsid w:val="00D80387"/>
    <w:rPr>
      <w:rFonts w:ascii="Times New Roman" w:hAnsi="Times New Roman"/>
      <w:sz w:val="26"/>
    </w:rPr>
  </w:style>
  <w:style w:type="paragraph" w:customStyle="1" w:styleId="exercicedownload">
    <w:name w:val="exercicedownload"/>
    <w:rsid w:val="00D80387"/>
    <w:rPr>
      <w:rFonts w:ascii="Times New Roman" w:hAnsi="Times New Roman"/>
      <w:sz w:val="26"/>
    </w:rPr>
  </w:style>
  <w:style w:type="paragraph" w:customStyle="1" w:styleId="exempledescription">
    <w:name w:val="exempledescription"/>
    <w:rsid w:val="00D80387"/>
    <w:rPr>
      <w:rFonts w:ascii="Times New Roman" w:hAnsi="Times New Roman"/>
      <w:sz w:val="26"/>
    </w:rPr>
  </w:style>
  <w:style w:type="paragraph" w:customStyle="1" w:styleId="exemplecontenu">
    <w:name w:val="exemplecontenu"/>
    <w:rsid w:val="00D80387"/>
    <w:rPr>
      <w:rFonts w:ascii="Times New Roman" w:hAnsi="Times New Roman"/>
      <w:sz w:val="26"/>
    </w:rPr>
  </w:style>
  <w:style w:type="paragraph" w:customStyle="1" w:styleId="description">
    <w:name w:val="description"/>
    <w:rsid w:val="00D80387"/>
    <w:rPr>
      <w:rFonts w:ascii="Calibri" w:hAnsi="Calibri"/>
      <w:sz w:val="26"/>
    </w:rPr>
  </w:style>
  <w:style w:type="paragraph" w:customStyle="1" w:styleId="console">
    <w:name w:val="console"/>
    <w:rsid w:val="00D80387"/>
    <w:rPr>
      <w:rFonts w:ascii="Calibri" w:hAnsi="Calibri"/>
      <w:sz w:val="26"/>
    </w:rPr>
  </w:style>
  <w:style w:type="paragraph" w:customStyle="1" w:styleId="exemple">
    <w:name w:val="exemple"/>
    <w:rsid w:val="00D80387"/>
    <w:rPr>
      <w:rFonts w:ascii="Calibri" w:hAnsi="Calibri"/>
      <w:sz w:val="26"/>
    </w:rPr>
  </w:style>
  <w:style w:type="paragraph" w:customStyle="1" w:styleId="illustration">
    <w:name w:val="illustration"/>
    <w:rsid w:val="00D80387"/>
    <w:rPr>
      <w:rFonts w:ascii="Calibri" w:hAnsi="Calibri"/>
      <w:sz w:val="26"/>
    </w:rPr>
  </w:style>
  <w:style w:type="paragraph" w:customStyle="1" w:styleId="corrige">
    <w:name w:val="corrige"/>
    <w:rsid w:val="00D80387"/>
    <w:rPr>
      <w:rFonts w:ascii="Calibri" w:hAnsi="Calibri"/>
      <w:sz w:val="26"/>
    </w:rPr>
  </w:style>
  <w:style w:type="paragraph" w:customStyle="1" w:styleId="enonce">
    <w:name w:val="enonce"/>
    <w:rsid w:val="00D80387"/>
    <w:rPr>
      <w:rFonts w:ascii="Calibri" w:hAnsi="Calibri"/>
      <w:sz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274C425-9CA2-470F-A5A9-FF23C6E0BB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OS_WS2016_HV</cp:lastModifiedBy>
  <cp:revision>2</cp:revision>
  <dcterms:created xsi:type="dcterms:W3CDTF">2013-12-23T23:15:00Z</dcterms:created>
  <dcterms:modified xsi:type="dcterms:W3CDTF">2024-03-27T14:28:00Z</dcterms:modified>
  <cp:category/>
</cp:coreProperties>
</file>