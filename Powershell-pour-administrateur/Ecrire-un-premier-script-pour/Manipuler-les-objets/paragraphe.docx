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Manipuler les objets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