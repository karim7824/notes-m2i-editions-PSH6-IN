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Introduction aux objets et aux tableaux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